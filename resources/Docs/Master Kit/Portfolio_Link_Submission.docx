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2397" w:rsidRDefault="00872397" w:rsidP="00872397">
      <w:pPr>
        <w:pStyle w:val="Title"/>
      </w:pPr>
      <w:r>
        <w:t xml:space="preserve">Olivier BIGIRIMANA </w:t>
      </w:r>
    </w:p>
    <w:p w:rsidR="00872397" w:rsidRDefault="00872397" w:rsidP="00872397">
      <w:r>
        <w:t xml:space="preserve">📍 Rwanda | 📧 </w:t>
      </w:r>
      <w:hyperlink r:id="rId6" w:history="1">
        <w:r w:rsidRPr="00D27473">
          <w:rPr>
            <w:rStyle w:val="Hyperlink"/>
          </w:rPr>
          <w:t>cyotero26@gmail.com</w:t>
        </w:r>
      </w:hyperlink>
      <w:r>
        <w:t xml:space="preserve"> | 📱 +250 787595645 | 🌐 </w:t>
      </w:r>
      <w:hyperlink r:id="rId7" w:history="1">
        <w:r w:rsidRPr="00D27473">
          <w:rPr>
            <w:rStyle w:val="Hyperlink"/>
          </w:rPr>
          <w:t>Portfolio</w:t>
        </w:r>
      </w:hyperlink>
      <w:r>
        <w:t xml:space="preserve"> | 🔗 </w:t>
      </w:r>
      <w:hyperlink r:id="rId8" w:history="1">
        <w:r w:rsidRPr="00D27473">
          <w:rPr>
            <w:rStyle w:val="Hyperlink"/>
          </w:rPr>
          <w:t>LinkedIn</w:t>
        </w:r>
      </w:hyperlink>
    </w:p>
    <w:p w:rsidR="00BB1BEB" w:rsidRDefault="00000000">
      <w:pPr>
        <w:pStyle w:val="Heading1"/>
      </w:pPr>
      <w:r>
        <w:t>Description</w:t>
      </w:r>
    </w:p>
    <w:p w:rsidR="00BB1BEB" w:rsidRDefault="00000000">
      <w:r>
        <w:t>Please find below the link to my professional portfolio showcasing my completed and ongoing projects. The portfolio reflects my work in web development, problem-solving, and creative digital solutions.</w:t>
      </w:r>
    </w:p>
    <w:p w:rsidR="00BB1BEB" w:rsidRDefault="00000000">
      <w:pPr>
        <w:pStyle w:val="Heading1"/>
      </w:pPr>
      <w:r>
        <w:t>Portfolio Link</w:t>
      </w:r>
    </w:p>
    <w:p w:rsidR="00872397" w:rsidRDefault="00872397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hyperlink r:id="rId9" w:history="1">
        <w:r w:rsidRPr="000216CC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https://bigirimanaolivier.netlify.app</w:t>
        </w:r>
      </w:hyperlink>
    </w:p>
    <w:p w:rsidR="00872397" w:rsidRDefault="00872397"/>
    <w:p w:rsidR="00BB1BEB" w:rsidRDefault="00000000">
      <w:r>
        <w:t>Note: The portfolio will be updated regularly with new projects as I continue to grow my skills and professional experience.</w:t>
      </w:r>
    </w:p>
    <w:sectPr w:rsidR="00BB1B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485226">
    <w:abstractNumId w:val="8"/>
  </w:num>
  <w:num w:numId="2" w16cid:durableId="960762544">
    <w:abstractNumId w:val="6"/>
  </w:num>
  <w:num w:numId="3" w16cid:durableId="1335911276">
    <w:abstractNumId w:val="5"/>
  </w:num>
  <w:num w:numId="4" w16cid:durableId="921182951">
    <w:abstractNumId w:val="4"/>
  </w:num>
  <w:num w:numId="5" w16cid:durableId="1765488462">
    <w:abstractNumId w:val="7"/>
  </w:num>
  <w:num w:numId="6" w16cid:durableId="1441605264">
    <w:abstractNumId w:val="3"/>
  </w:num>
  <w:num w:numId="7" w16cid:durableId="783958911">
    <w:abstractNumId w:val="2"/>
  </w:num>
  <w:num w:numId="8" w16cid:durableId="54471818">
    <w:abstractNumId w:val="1"/>
  </w:num>
  <w:num w:numId="9" w16cid:durableId="661854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2397"/>
    <w:rsid w:val="00AA1D8D"/>
    <w:rsid w:val="00B47730"/>
    <w:rsid w:val="00BB1BE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EDBA7"/>
  <w14:defaultImageDpi w14:val="300"/>
  <w15:docId w15:val="{F65BB67B-F8B2-5E42-802D-4337BCE2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723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igirimana-olivier-700ba21ba/" TargetMode="External"/><Relationship Id="rId3" Type="http://schemas.openxmlformats.org/officeDocument/2006/relationships/styles" Target="styles.xml"/><Relationship Id="rId7" Type="http://schemas.openxmlformats.org/officeDocument/2006/relationships/hyperlink" Target="https://bigirimanaolivier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yotero26@gmai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girimanaolivier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2025-08-12T19:18:00Z</dcterms:modified>
  <cp:category/>
</cp:coreProperties>
</file>