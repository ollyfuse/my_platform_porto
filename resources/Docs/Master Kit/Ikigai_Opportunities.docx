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485" w:rsidRPr="00E23F77" w:rsidRDefault="00000000" w:rsidP="00E23F77">
      <w:pPr>
        <w:pStyle w:val="Heading1"/>
      </w:pPr>
      <w:r w:rsidRPr="00E23F77">
        <w:t>Identified Opportunities – Based on My Ikigai &amp; Passion Statement</w:t>
      </w:r>
    </w:p>
    <w:p w:rsidR="004D5485" w:rsidRDefault="00000000">
      <w:pPr>
        <w:pStyle w:val="Heading1"/>
      </w:pPr>
      <w:r>
        <w:t>Ikigai Summary</w:t>
      </w:r>
    </w:p>
    <w:p w:rsidR="00E23F77" w:rsidRPr="00E23F77" w:rsidRDefault="00E23F77" w:rsidP="00E23F77"/>
    <w:p w:rsidR="004D5485" w:rsidRDefault="00000000">
      <w:r w:rsidRPr="005063B4">
        <w:rPr>
          <w:b/>
          <w:bCs/>
        </w:rPr>
        <w:t>What I love</w:t>
      </w:r>
      <w:r>
        <w:t>: Music, building tech projects, learning and teaching new skills, helping others.</w:t>
      </w:r>
    </w:p>
    <w:p w:rsidR="004D5485" w:rsidRDefault="00000000">
      <w:r w:rsidRPr="005063B4">
        <w:rPr>
          <w:b/>
          <w:bCs/>
        </w:rPr>
        <w:t>What I’m good at</w:t>
      </w:r>
      <w:r>
        <w:t>: Web development, problem solving, tech support.</w:t>
      </w:r>
    </w:p>
    <w:p w:rsidR="004D5485" w:rsidRDefault="00000000">
      <w:r w:rsidRPr="005063B4">
        <w:rPr>
          <w:b/>
          <w:bCs/>
        </w:rPr>
        <w:t>What the world needs</w:t>
      </w:r>
      <w:r>
        <w:t>: Skilled web development engineers, problem solvers, creative solutions.</w:t>
      </w:r>
    </w:p>
    <w:p w:rsidR="004D5485" w:rsidRDefault="00000000">
      <w:r w:rsidRPr="005063B4">
        <w:rPr>
          <w:b/>
          <w:bCs/>
        </w:rPr>
        <w:t>Passion Statement</w:t>
      </w:r>
      <w:r>
        <w:t>: I will build creative, impactful tech solutions for communities by leveraging my web development and problem-solving skills to improve lives and inspire others.</w:t>
      </w:r>
    </w:p>
    <w:p w:rsidR="004D5485" w:rsidRDefault="00000000">
      <w:pPr>
        <w:pStyle w:val="Heading1"/>
      </w:pPr>
      <w:r>
        <w:t>Identified Opportunities</w:t>
      </w:r>
    </w:p>
    <w:p w:rsidR="004D5485" w:rsidRPr="005063B4" w:rsidRDefault="00000000">
      <w:pPr>
        <w:rPr>
          <w:b/>
          <w:bCs/>
        </w:rPr>
      </w:pPr>
      <w:r w:rsidRPr="005063B4">
        <w:rPr>
          <w:b/>
          <w:bCs/>
        </w:rPr>
        <w:t>Building a Music &amp; Culture Web Platform</w:t>
      </w:r>
    </w:p>
    <w:p w:rsidR="004D5485" w:rsidRDefault="00000000" w:rsidP="005063B4">
      <w:pPr>
        <w:pStyle w:val="ListParagraph"/>
        <w:numPr>
          <w:ilvl w:val="0"/>
          <w:numId w:val="10"/>
        </w:numPr>
      </w:pPr>
      <w:r>
        <w:t>Description: Create a web platform to promote and archive Rwandan music and cultural content, integrating playlists, artist profiles, and music event updates.</w:t>
      </w:r>
    </w:p>
    <w:p w:rsidR="004D5485" w:rsidRDefault="00000000" w:rsidP="005063B4">
      <w:pPr>
        <w:pStyle w:val="ListParagraph"/>
        <w:numPr>
          <w:ilvl w:val="0"/>
          <w:numId w:val="10"/>
        </w:numPr>
      </w:pPr>
      <w:r>
        <w:t>Impact: Preserves local culture, promotes artists, engages audiences.</w:t>
      </w:r>
    </w:p>
    <w:p w:rsidR="004D5485" w:rsidRDefault="00000000" w:rsidP="005063B4">
      <w:pPr>
        <w:pStyle w:val="ListParagraph"/>
        <w:numPr>
          <w:ilvl w:val="0"/>
          <w:numId w:val="10"/>
        </w:numPr>
      </w:pPr>
      <w:r>
        <w:t>Why it aligns: Combines music passion with web development skills.</w:t>
      </w:r>
    </w:p>
    <w:p w:rsidR="004D5485" w:rsidRDefault="004D5485"/>
    <w:p w:rsidR="004D5485" w:rsidRPr="005063B4" w:rsidRDefault="00000000">
      <w:pPr>
        <w:rPr>
          <w:b/>
          <w:bCs/>
        </w:rPr>
      </w:pPr>
      <w:r w:rsidRPr="005063B4">
        <w:rPr>
          <w:b/>
          <w:bCs/>
        </w:rPr>
        <w:t>Offering Small Business Digital Solutions</w:t>
      </w:r>
    </w:p>
    <w:p w:rsidR="004D5485" w:rsidRDefault="00000000" w:rsidP="005063B4">
      <w:pPr>
        <w:pStyle w:val="ListParagraph"/>
        <w:numPr>
          <w:ilvl w:val="0"/>
          <w:numId w:val="12"/>
        </w:numPr>
      </w:pPr>
      <w:r>
        <w:t>Description: Provide affordable web development and tech support services to small businesses in Rwanda (e.g., websites, booking systems, inventory tools).</w:t>
      </w:r>
    </w:p>
    <w:p w:rsidR="004D5485" w:rsidRDefault="00000000" w:rsidP="005063B4">
      <w:pPr>
        <w:pStyle w:val="ListParagraph"/>
        <w:numPr>
          <w:ilvl w:val="0"/>
          <w:numId w:val="12"/>
        </w:numPr>
      </w:pPr>
      <w:r>
        <w:t>Impact: Empowers local entrepreneurs with digital tools.</w:t>
      </w:r>
    </w:p>
    <w:p w:rsidR="004D5485" w:rsidRDefault="00000000" w:rsidP="005063B4">
      <w:pPr>
        <w:pStyle w:val="ListParagraph"/>
        <w:numPr>
          <w:ilvl w:val="0"/>
          <w:numId w:val="12"/>
        </w:numPr>
      </w:pPr>
      <w:r>
        <w:t>Why it aligns: Uses problem-solving and development skills to address community needs.</w:t>
      </w:r>
    </w:p>
    <w:p w:rsidR="004D5485" w:rsidRDefault="004D5485"/>
    <w:p w:rsidR="004D5485" w:rsidRPr="005063B4" w:rsidRDefault="00000000">
      <w:pPr>
        <w:rPr>
          <w:b/>
          <w:bCs/>
        </w:rPr>
      </w:pPr>
      <w:r w:rsidRPr="005063B4">
        <w:rPr>
          <w:b/>
          <w:bCs/>
        </w:rPr>
        <w:t>Educational Content Creation (Tech Skills)</w:t>
      </w:r>
    </w:p>
    <w:p w:rsidR="004D5485" w:rsidRDefault="00000000" w:rsidP="005063B4">
      <w:pPr>
        <w:pStyle w:val="ListParagraph"/>
        <w:numPr>
          <w:ilvl w:val="0"/>
          <w:numId w:val="14"/>
        </w:numPr>
      </w:pPr>
      <w:r>
        <w:t>Description: Build a platform or YouTube channel that teaches beginner web development and problem-solving skills, tailored for Rwandan youth.</w:t>
      </w:r>
    </w:p>
    <w:p w:rsidR="004D5485" w:rsidRDefault="00000000" w:rsidP="005063B4">
      <w:pPr>
        <w:pStyle w:val="ListParagraph"/>
        <w:numPr>
          <w:ilvl w:val="0"/>
          <w:numId w:val="14"/>
        </w:numPr>
      </w:pPr>
      <w:r>
        <w:t>Impact: Helps bridge the skills gap for new graduates.</w:t>
      </w:r>
    </w:p>
    <w:p w:rsidR="004D5485" w:rsidRDefault="00000000" w:rsidP="005063B4">
      <w:pPr>
        <w:pStyle w:val="ListParagraph"/>
        <w:numPr>
          <w:ilvl w:val="0"/>
          <w:numId w:val="14"/>
        </w:numPr>
      </w:pPr>
      <w:r>
        <w:t>Why it aligns: Matches your love for teaching and helping others with your technical expertise.</w:t>
      </w:r>
    </w:p>
    <w:sectPr w:rsidR="004D54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2B70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1D7E40"/>
    <w:multiLevelType w:val="hybridMultilevel"/>
    <w:tmpl w:val="A538E434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043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5E4876"/>
    <w:multiLevelType w:val="hybridMultilevel"/>
    <w:tmpl w:val="7A4AC488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0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390270C"/>
    <w:multiLevelType w:val="hybridMultilevel"/>
    <w:tmpl w:val="731A077E"/>
    <w:lvl w:ilvl="0" w:tplc="D9CC0F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6244">
    <w:abstractNumId w:val="8"/>
  </w:num>
  <w:num w:numId="2" w16cid:durableId="1435664238">
    <w:abstractNumId w:val="6"/>
  </w:num>
  <w:num w:numId="3" w16cid:durableId="1143424548">
    <w:abstractNumId w:val="5"/>
  </w:num>
  <w:num w:numId="4" w16cid:durableId="939602106">
    <w:abstractNumId w:val="4"/>
  </w:num>
  <w:num w:numId="5" w16cid:durableId="950552722">
    <w:abstractNumId w:val="7"/>
  </w:num>
  <w:num w:numId="6" w16cid:durableId="1360353512">
    <w:abstractNumId w:val="3"/>
  </w:num>
  <w:num w:numId="7" w16cid:durableId="1329594432">
    <w:abstractNumId w:val="2"/>
  </w:num>
  <w:num w:numId="8" w16cid:durableId="1068503935">
    <w:abstractNumId w:val="1"/>
  </w:num>
  <w:num w:numId="9" w16cid:durableId="1592853051">
    <w:abstractNumId w:val="0"/>
  </w:num>
  <w:num w:numId="10" w16cid:durableId="1594047980">
    <w:abstractNumId w:val="11"/>
  </w:num>
  <w:num w:numId="11" w16cid:durableId="1653676635">
    <w:abstractNumId w:val="12"/>
  </w:num>
  <w:num w:numId="12" w16cid:durableId="498890949">
    <w:abstractNumId w:val="13"/>
  </w:num>
  <w:num w:numId="13" w16cid:durableId="357196935">
    <w:abstractNumId w:val="10"/>
  </w:num>
  <w:num w:numId="14" w16cid:durableId="962464191">
    <w:abstractNumId w:val="9"/>
  </w:num>
  <w:num w:numId="15" w16cid:durableId="5694665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485"/>
    <w:rsid w:val="005063B4"/>
    <w:rsid w:val="00AA1D8D"/>
    <w:rsid w:val="00B47730"/>
    <w:rsid w:val="00C26FFF"/>
    <w:rsid w:val="00CB0664"/>
    <w:rsid w:val="00E23F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F57F2"/>
  <w14:defaultImageDpi w14:val="300"/>
  <w15:docId w15:val="{F65BB67B-F8B2-5E42-802D-4337BCE2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2013-12-23T23:15:00Z</dcterms:created>
  <dcterms:modified xsi:type="dcterms:W3CDTF">2025-08-12T19:30:00Z</dcterms:modified>
  <cp:category/>
</cp:coreProperties>
</file>