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545" w:rsidRDefault="00172FB0">
      <w:pPr>
        <w:pStyle w:val="Title"/>
      </w:pPr>
      <w:r>
        <w:t xml:space="preserve">Olivier BIGIRIMANA </w:t>
      </w:r>
    </w:p>
    <w:p w:rsidR="003A2545" w:rsidRDefault="00000000">
      <w:r>
        <w:t xml:space="preserve">📍 Rwanda | 📧 </w:t>
      </w:r>
      <w:hyperlink r:id="rId6" w:history="1">
        <w:r w:rsidR="00172FB0" w:rsidRPr="00D27473">
          <w:rPr>
            <w:rStyle w:val="Hyperlink"/>
          </w:rPr>
          <w:t>cyotero26</w:t>
        </w:r>
        <w:r w:rsidRPr="00D27473">
          <w:rPr>
            <w:rStyle w:val="Hyperlink"/>
          </w:rPr>
          <w:t>@</w:t>
        </w:r>
        <w:r w:rsidR="00172FB0" w:rsidRPr="00D27473">
          <w:rPr>
            <w:rStyle w:val="Hyperlink"/>
          </w:rPr>
          <w:t>gmail</w:t>
        </w:r>
        <w:r w:rsidRPr="00D27473">
          <w:rPr>
            <w:rStyle w:val="Hyperlink"/>
          </w:rPr>
          <w:t>.com</w:t>
        </w:r>
      </w:hyperlink>
      <w:r>
        <w:t xml:space="preserve"> | 📱 +250 </w:t>
      </w:r>
      <w:r w:rsidR="00172FB0">
        <w:t>787595645</w:t>
      </w:r>
      <w:r>
        <w:t xml:space="preserve"> | 🌐 </w:t>
      </w:r>
      <w:hyperlink r:id="rId7" w:history="1">
        <w:r w:rsidRPr="00D27473">
          <w:rPr>
            <w:rStyle w:val="Hyperlink"/>
          </w:rPr>
          <w:t>Portfolio</w:t>
        </w:r>
      </w:hyperlink>
      <w:r>
        <w:t xml:space="preserve"> | 🔗 </w:t>
      </w:r>
      <w:hyperlink r:id="rId8" w:history="1">
        <w:r w:rsidRPr="00D27473">
          <w:rPr>
            <w:rStyle w:val="Hyperlink"/>
          </w:rPr>
          <w:t>LinkedIn</w:t>
        </w:r>
      </w:hyperlink>
    </w:p>
    <w:p w:rsidR="003A2545" w:rsidRDefault="00000000">
      <w:pPr>
        <w:pStyle w:val="Heading1"/>
      </w:pPr>
      <w:r>
        <w:t>Professional Summary</w:t>
      </w:r>
    </w:p>
    <w:p w:rsidR="003A2545" w:rsidRDefault="00000000">
      <w:r>
        <w:t>Enthusiastic and versatile tech professional with a Bachelor’s degree in Computer Science and experience spanning web development, networking, quality assurance, and creative digital content production. Skilled in building full-stack web applications with Django, PostgreSQL, and Tailwind CSS, integrating APIs, and delivering high-quality, production-ready code. Passionate about problem-solving, learning new technologies, and helping others grow in their skills. Also experienced as a DJ, blending creativity and technical expertise in both tech and entertainment industries.</w:t>
      </w:r>
    </w:p>
    <w:p w:rsidR="003A2545" w:rsidRDefault="00000000">
      <w:pPr>
        <w:pStyle w:val="Heading1"/>
      </w:pPr>
      <w:r>
        <w:t>Core Competencies</w:t>
      </w:r>
    </w:p>
    <w:p w:rsidR="003A2545" w:rsidRDefault="00000000" w:rsidP="0056334B">
      <w:pPr>
        <w:pStyle w:val="ListParagraph"/>
        <w:numPr>
          <w:ilvl w:val="0"/>
          <w:numId w:val="10"/>
        </w:numPr>
      </w:pPr>
      <w:r>
        <w:t>Web Development: HTML, CSS, JavaScript, Tailwind CSS, Django, PostgreSQL, REST API design</w:t>
      </w:r>
    </w:p>
    <w:p w:rsidR="003A2545" w:rsidRDefault="00000000" w:rsidP="0056334B">
      <w:pPr>
        <w:pStyle w:val="ListParagraph"/>
        <w:numPr>
          <w:ilvl w:val="0"/>
          <w:numId w:val="10"/>
        </w:numPr>
      </w:pPr>
      <w:r>
        <w:t>Software Engineering: Python (OOP), Git/GitHub, Agile practices, testing with Django test framework</w:t>
      </w:r>
    </w:p>
    <w:p w:rsidR="003A2545" w:rsidRDefault="00000000" w:rsidP="0056334B">
      <w:pPr>
        <w:pStyle w:val="ListParagraph"/>
        <w:numPr>
          <w:ilvl w:val="0"/>
          <w:numId w:val="10"/>
        </w:numPr>
      </w:pPr>
      <w:r>
        <w:t>Networking: Setup, configuration, troubleshooting, and maintenance</w:t>
      </w:r>
    </w:p>
    <w:p w:rsidR="003A2545" w:rsidRDefault="00000000" w:rsidP="0056334B">
      <w:pPr>
        <w:pStyle w:val="ListParagraph"/>
        <w:numPr>
          <w:ilvl w:val="0"/>
          <w:numId w:val="10"/>
        </w:numPr>
      </w:pPr>
      <w:r>
        <w:t>Quality Assurance: Manual testing, bug reporting, test case design, QA best practices</w:t>
      </w:r>
    </w:p>
    <w:p w:rsidR="003A2545" w:rsidRDefault="00000000" w:rsidP="0056334B">
      <w:pPr>
        <w:pStyle w:val="ListParagraph"/>
        <w:numPr>
          <w:ilvl w:val="0"/>
          <w:numId w:val="10"/>
        </w:numPr>
      </w:pPr>
      <w:r>
        <w:t>Creative Media: Music curation, event DJing, playlist creation, audience engagement</w:t>
      </w:r>
    </w:p>
    <w:p w:rsidR="003A2545" w:rsidRDefault="00000000" w:rsidP="0056334B">
      <w:pPr>
        <w:pStyle w:val="ListParagraph"/>
        <w:numPr>
          <w:ilvl w:val="0"/>
          <w:numId w:val="10"/>
        </w:numPr>
      </w:pPr>
      <w:r>
        <w:t>Soft Skills: Problem-solving, collaboration, adaptability, mentoring</w:t>
      </w:r>
    </w:p>
    <w:p w:rsidR="003A2545" w:rsidRDefault="00000000">
      <w:pPr>
        <w:pStyle w:val="Heading1"/>
      </w:pPr>
      <w:r>
        <w:t>Education</w:t>
      </w:r>
    </w:p>
    <w:p w:rsidR="003A2545" w:rsidRDefault="00000000">
      <w:r>
        <w:t xml:space="preserve">Bachelor of Computer Science </w:t>
      </w:r>
      <w:r>
        <w:br/>
      </w:r>
      <w:r w:rsidR="00172FB0">
        <w:t>University of</w:t>
      </w:r>
      <w:r>
        <w:t xml:space="preserve"> Rwanda — Graduated: 2024</w:t>
      </w:r>
    </w:p>
    <w:p w:rsidR="003A2545" w:rsidRDefault="00000000">
      <w:pPr>
        <w:pStyle w:val="Heading1"/>
      </w:pPr>
      <w:r>
        <w:t>Professional Experience</w:t>
      </w:r>
    </w:p>
    <w:p w:rsidR="003A2545" w:rsidRPr="0056334B" w:rsidRDefault="0056334B">
      <w:pPr>
        <w:rPr>
          <w:b/>
          <w:bCs/>
        </w:rPr>
      </w:pPr>
      <w:r>
        <w:rPr>
          <w:b/>
          <w:bCs/>
        </w:rPr>
        <w:t>Solvit Africa Fellowship</w:t>
      </w:r>
      <w:r w:rsidR="00000000" w:rsidRPr="0056334B">
        <w:rPr>
          <w:b/>
          <w:bCs/>
        </w:rPr>
        <w:t xml:space="preserve"> | Present</w:t>
      </w:r>
    </w:p>
    <w:p w:rsidR="0056334B" w:rsidRDefault="00000000" w:rsidP="0056334B">
      <w:pPr>
        <w:pStyle w:val="ListParagraph"/>
        <w:numPr>
          <w:ilvl w:val="0"/>
          <w:numId w:val="14"/>
        </w:numPr>
      </w:pPr>
      <w:r>
        <w:t>Designed and deployed web applications using Django, PostgreSQL, and Tailwind CSS.</w:t>
      </w:r>
    </w:p>
    <w:p w:rsidR="0056334B" w:rsidRDefault="00000000" w:rsidP="0056334B">
      <w:pPr>
        <w:pStyle w:val="ListParagraph"/>
        <w:numPr>
          <w:ilvl w:val="0"/>
          <w:numId w:val="14"/>
        </w:numPr>
      </w:pPr>
      <w:r>
        <w:t>Developed a Lost &amp; Found Document Reporting Platform with advanced search, document moderation, and media handling via Cloudinary.</w:t>
      </w:r>
    </w:p>
    <w:p w:rsidR="003A2545" w:rsidRDefault="00000000" w:rsidP="0056334B">
      <w:pPr>
        <w:pStyle w:val="ListParagraph"/>
        <w:numPr>
          <w:ilvl w:val="0"/>
          <w:numId w:val="14"/>
        </w:numPr>
      </w:pPr>
      <w:r>
        <w:t>Ensured secure handling of sensitive data and optimized UI for mobile and desktop use.</w:t>
      </w:r>
    </w:p>
    <w:p w:rsidR="003A2545" w:rsidRPr="0056334B" w:rsidRDefault="0056334B">
      <w:pPr>
        <w:rPr>
          <w:b/>
          <w:bCs/>
        </w:rPr>
      </w:pPr>
      <w:r>
        <w:rPr>
          <w:b/>
          <w:bCs/>
        </w:rPr>
        <w:t>Afritect Training</w:t>
      </w:r>
      <w:r w:rsidR="00000000" w:rsidRPr="0056334B">
        <w:rPr>
          <w:b/>
          <w:bCs/>
        </w:rPr>
        <w:t xml:space="preserve"> | </w:t>
      </w:r>
      <w:r>
        <w:rPr>
          <w:b/>
          <w:bCs/>
        </w:rPr>
        <w:t>2025</w:t>
      </w:r>
    </w:p>
    <w:p w:rsidR="0056334B" w:rsidRDefault="00000000" w:rsidP="0056334B">
      <w:pPr>
        <w:pStyle w:val="ListParagraph"/>
        <w:numPr>
          <w:ilvl w:val="0"/>
          <w:numId w:val="15"/>
        </w:numPr>
      </w:pPr>
      <w:r>
        <w:lastRenderedPageBreak/>
        <w:t>Installed, configured, and maintained networking hardware and software.</w:t>
      </w:r>
    </w:p>
    <w:p w:rsidR="003A2545" w:rsidRDefault="00000000" w:rsidP="0056334B">
      <w:pPr>
        <w:pStyle w:val="ListParagraph"/>
        <w:numPr>
          <w:ilvl w:val="0"/>
          <w:numId w:val="15"/>
        </w:numPr>
      </w:pPr>
      <w:r>
        <w:t xml:space="preserve"> Provided technical support, troubleshooting, and performance optimization for network systems.</w:t>
      </w:r>
    </w:p>
    <w:p w:rsidR="003A2545" w:rsidRPr="0056334B" w:rsidRDefault="00000000">
      <w:pPr>
        <w:rPr>
          <w:b/>
          <w:bCs/>
        </w:rPr>
      </w:pPr>
      <w:r w:rsidRPr="0056334B">
        <w:rPr>
          <w:b/>
          <w:bCs/>
        </w:rPr>
        <w:t>Music Curator (FuseGroove) | 2019 – Present</w:t>
      </w:r>
    </w:p>
    <w:p w:rsidR="0056334B" w:rsidRDefault="00000000" w:rsidP="0056334B">
      <w:pPr>
        <w:pStyle w:val="ListParagraph"/>
        <w:numPr>
          <w:ilvl w:val="0"/>
          <w:numId w:val="19"/>
        </w:numPr>
      </w:pPr>
      <w:r w:rsidRPr="0056334B">
        <w:t>Founded and manage FuseGroove YouTube channel showcasing Rwandan hit songs and curated mixes.</w:t>
      </w:r>
    </w:p>
    <w:p w:rsidR="0056334B" w:rsidRDefault="00000000" w:rsidP="0056334B">
      <w:pPr>
        <w:pStyle w:val="ListParagraph"/>
        <w:numPr>
          <w:ilvl w:val="0"/>
          <w:numId w:val="19"/>
        </w:numPr>
      </w:pPr>
      <w:r w:rsidRPr="0056334B">
        <w:t>Performed at weddings, introductions, and corporate events, handling music from setup to performance.</w:t>
      </w:r>
    </w:p>
    <w:p w:rsidR="003A2545" w:rsidRPr="0056334B" w:rsidRDefault="00000000" w:rsidP="0056334B">
      <w:pPr>
        <w:pStyle w:val="ListParagraph"/>
        <w:numPr>
          <w:ilvl w:val="0"/>
          <w:numId w:val="19"/>
        </w:numPr>
      </w:pPr>
      <w:r w:rsidRPr="0056334B">
        <w:t>Created multi-genre playlists blending Afrobeat, Gospel, R&amp;B, and country music tailored to audience preferences.</w:t>
      </w:r>
    </w:p>
    <w:p w:rsidR="003A2545" w:rsidRDefault="00000000">
      <w:pPr>
        <w:pStyle w:val="Heading1"/>
      </w:pPr>
      <w:r>
        <w:t>Projects</w:t>
      </w:r>
    </w:p>
    <w:p w:rsidR="003A2545" w:rsidRPr="0056334B" w:rsidRDefault="00000000">
      <w:pPr>
        <w:rPr>
          <w:b/>
          <w:bCs/>
        </w:rPr>
      </w:pPr>
      <w:r w:rsidRPr="0056334B">
        <w:rPr>
          <w:b/>
          <w:bCs/>
        </w:rPr>
        <w:t>Lost &amp; Found Document Reporting Platform (Ongoing)</w:t>
      </w:r>
    </w:p>
    <w:p w:rsidR="0056334B" w:rsidRDefault="00000000" w:rsidP="0056334B">
      <w:pPr>
        <w:pStyle w:val="ListParagraph"/>
        <w:numPr>
          <w:ilvl w:val="0"/>
          <w:numId w:val="20"/>
        </w:numPr>
      </w:pPr>
      <w:r>
        <w:t>Django backend with PostgreSQL and Tailwind CSS for responsive design.</w:t>
      </w:r>
    </w:p>
    <w:p w:rsidR="0056334B" w:rsidRDefault="00000000" w:rsidP="0056334B">
      <w:pPr>
        <w:pStyle w:val="ListParagraph"/>
        <w:numPr>
          <w:ilvl w:val="0"/>
          <w:numId w:val="20"/>
        </w:numPr>
      </w:pPr>
      <w:r>
        <w:t>Integrated models for LostDocument, FoundDocument, DocumentType, UserContactInfo, MatchNotification.</w:t>
      </w:r>
    </w:p>
    <w:p w:rsidR="003A2545" w:rsidRDefault="00000000" w:rsidP="0056334B">
      <w:pPr>
        <w:pStyle w:val="ListParagraph"/>
        <w:numPr>
          <w:ilvl w:val="0"/>
          <w:numId w:val="20"/>
        </w:numPr>
      </w:pPr>
      <w:r>
        <w:t>Features: secure submissions, moderation workflow, search/filtering/pagination, email notifications.</w:t>
      </w:r>
    </w:p>
    <w:p w:rsidR="003A2545" w:rsidRPr="0056334B" w:rsidRDefault="003C2E52">
      <w:pPr>
        <w:rPr>
          <w:b/>
          <w:bCs/>
        </w:rPr>
      </w:pPr>
      <w:r>
        <w:rPr>
          <w:b/>
          <w:bCs/>
        </w:rPr>
        <w:t>Job Board API (Ongoing)</w:t>
      </w:r>
    </w:p>
    <w:p w:rsidR="0056334B" w:rsidRDefault="003C2E52" w:rsidP="0056334B">
      <w:pPr>
        <w:pStyle w:val="ListParagraph"/>
        <w:numPr>
          <w:ilvl w:val="0"/>
          <w:numId w:val="22"/>
        </w:numPr>
      </w:pPr>
      <w:r>
        <w:t>Developed job board API</w:t>
      </w:r>
    </w:p>
    <w:p w:rsidR="003A2545" w:rsidRDefault="00000000" w:rsidP="0056334B">
      <w:pPr>
        <w:pStyle w:val="ListParagraph"/>
        <w:numPr>
          <w:ilvl w:val="0"/>
          <w:numId w:val="22"/>
        </w:numPr>
      </w:pPr>
      <w:r>
        <w:t xml:space="preserve"> </w:t>
      </w:r>
      <w:r w:rsidR="003C2E52">
        <w:t xml:space="preserve">Handled the data with postman and handle the email services with celery and </w:t>
      </w:r>
      <w:proofErr w:type="spellStart"/>
      <w:r w:rsidR="003C2E52">
        <w:t>radis</w:t>
      </w:r>
      <w:proofErr w:type="spellEnd"/>
      <w:r>
        <w:t>.</w:t>
      </w:r>
    </w:p>
    <w:p w:rsidR="003A2545" w:rsidRDefault="00000000">
      <w:pPr>
        <w:pStyle w:val="Heading1"/>
      </w:pPr>
      <w:r>
        <w:t>Certifications &amp; Training</w:t>
      </w:r>
    </w:p>
    <w:p w:rsidR="003C2E52" w:rsidRPr="00D93275" w:rsidRDefault="003C2E52" w:rsidP="003C2E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93275">
        <w:rPr>
          <w:rFonts w:ascii="Times New Roman" w:eastAsia="Times New Roman" w:hAnsi="Times New Roman" w:cs="Times New Roman"/>
          <w:color w:val="1E1E1E"/>
        </w:rPr>
        <w:t>Quality Assurance Certification – Digital Talent Program, 2025</w:t>
      </w:r>
    </w:p>
    <w:p w:rsidR="003C2E52" w:rsidRPr="00D93275" w:rsidRDefault="003C2E52" w:rsidP="003C2E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93275">
        <w:rPr>
          <w:rFonts w:ascii="Times New Roman" w:eastAsia="Times New Roman" w:hAnsi="Times New Roman" w:cs="Times New Roman"/>
          <w:color w:val="1E1E1E"/>
        </w:rPr>
        <w:t>certificate-Intermediate Python for Developers</w:t>
      </w:r>
    </w:p>
    <w:p w:rsidR="003C2E52" w:rsidRPr="00D93275" w:rsidRDefault="003C2E52" w:rsidP="003C2E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93275">
        <w:rPr>
          <w:rFonts w:ascii="Times New Roman" w:eastAsia="Times New Roman" w:hAnsi="Times New Roman" w:cs="Times New Roman"/>
          <w:color w:val="1E1E1E"/>
        </w:rPr>
        <w:t>certificate-DevOps Continuous Feedback-Implementing Continuous Feedback</w:t>
      </w:r>
    </w:p>
    <w:p w:rsidR="003C2E52" w:rsidRPr="00D93275" w:rsidRDefault="003C2E52" w:rsidP="003C2E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93275">
        <w:rPr>
          <w:rFonts w:ascii="Times New Roman" w:eastAsia="Times New Roman" w:hAnsi="Times New Roman" w:cs="Times New Roman"/>
          <w:color w:val="1E1E1E"/>
        </w:rPr>
        <w:t>Trained in software testing, bug tracking, automation basics, and development lifecycle.</w:t>
      </w:r>
      <w:r w:rsidR="009C2E14">
        <w:rPr>
          <w:rFonts w:ascii="Times New Roman" w:eastAsia="Times New Roman" w:hAnsi="Times New Roman" w:cs="Times New Roman"/>
          <w:color w:val="1E1E1E"/>
        </w:rPr>
        <w:t xml:space="preserve"> </w:t>
      </w:r>
    </w:p>
    <w:p w:rsidR="003A2545" w:rsidRDefault="00000000">
      <w:pPr>
        <w:pStyle w:val="Heading1"/>
      </w:pPr>
      <w:r>
        <w:t>Languages</w:t>
      </w:r>
    </w:p>
    <w:p w:rsidR="003A2545" w:rsidRDefault="00000000" w:rsidP="0056334B">
      <w:pPr>
        <w:pStyle w:val="ListParagraph"/>
        <w:numPr>
          <w:ilvl w:val="0"/>
          <w:numId w:val="26"/>
        </w:numPr>
      </w:pPr>
      <w:r>
        <w:t>English (Fluent)</w:t>
      </w:r>
    </w:p>
    <w:p w:rsidR="003A2545" w:rsidRDefault="00000000" w:rsidP="0056334B">
      <w:pPr>
        <w:pStyle w:val="ListParagraph"/>
        <w:numPr>
          <w:ilvl w:val="0"/>
          <w:numId w:val="26"/>
        </w:numPr>
      </w:pPr>
      <w:r>
        <w:t>Kinyarwanda (Native)</w:t>
      </w:r>
    </w:p>
    <w:p w:rsidR="003A2545" w:rsidRDefault="00000000">
      <w:pPr>
        <w:pStyle w:val="Heading1"/>
      </w:pPr>
      <w:r>
        <w:t>Interests</w:t>
      </w:r>
    </w:p>
    <w:p w:rsidR="003A2545" w:rsidRDefault="00000000" w:rsidP="0056334B">
      <w:pPr>
        <w:pStyle w:val="ListParagraph"/>
        <w:numPr>
          <w:ilvl w:val="1"/>
          <w:numId w:val="28"/>
        </w:numPr>
      </w:pPr>
      <w:r>
        <w:t>Music production &amp; DJing</w:t>
      </w:r>
    </w:p>
    <w:p w:rsidR="003A2545" w:rsidRDefault="00000000" w:rsidP="0056334B">
      <w:pPr>
        <w:pStyle w:val="ListParagraph"/>
        <w:numPr>
          <w:ilvl w:val="1"/>
          <w:numId w:val="28"/>
        </w:numPr>
      </w:pPr>
      <w:r>
        <w:t>Building and teaching tech projects</w:t>
      </w:r>
    </w:p>
    <w:p w:rsidR="003A2545" w:rsidRDefault="00000000" w:rsidP="0056334B">
      <w:pPr>
        <w:pStyle w:val="ListParagraph"/>
        <w:numPr>
          <w:ilvl w:val="1"/>
          <w:numId w:val="28"/>
        </w:numPr>
      </w:pPr>
      <w:r>
        <w:lastRenderedPageBreak/>
        <w:t>Learning new technologies and tools</w:t>
      </w:r>
    </w:p>
    <w:p w:rsidR="003A2545" w:rsidRDefault="00000000" w:rsidP="0056334B">
      <w:pPr>
        <w:pStyle w:val="ListParagraph"/>
        <w:numPr>
          <w:ilvl w:val="1"/>
          <w:numId w:val="28"/>
        </w:numPr>
      </w:pPr>
      <w:r>
        <w:t>Helping others grow their skills</w:t>
      </w:r>
    </w:p>
    <w:sectPr w:rsidR="003A25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F1FC4"/>
    <w:multiLevelType w:val="hybridMultilevel"/>
    <w:tmpl w:val="430C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41B0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E241F"/>
    <w:multiLevelType w:val="hybridMultilevel"/>
    <w:tmpl w:val="2B18A5A2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26A9"/>
    <w:multiLevelType w:val="hybridMultilevel"/>
    <w:tmpl w:val="C95E93A4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015B4"/>
    <w:multiLevelType w:val="hybridMultilevel"/>
    <w:tmpl w:val="AAF85888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B5"/>
    <w:multiLevelType w:val="multilevel"/>
    <w:tmpl w:val="00FE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225FA"/>
    <w:multiLevelType w:val="hybridMultilevel"/>
    <w:tmpl w:val="4B1C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B49F9"/>
    <w:multiLevelType w:val="hybridMultilevel"/>
    <w:tmpl w:val="227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329C1"/>
    <w:multiLevelType w:val="hybridMultilevel"/>
    <w:tmpl w:val="1FCE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35C4B"/>
    <w:multiLevelType w:val="hybridMultilevel"/>
    <w:tmpl w:val="CC16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00FD4"/>
    <w:multiLevelType w:val="hybridMultilevel"/>
    <w:tmpl w:val="F1D4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17D67"/>
    <w:multiLevelType w:val="hybridMultilevel"/>
    <w:tmpl w:val="3F62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811B6"/>
    <w:multiLevelType w:val="hybridMultilevel"/>
    <w:tmpl w:val="63E00EAC"/>
    <w:lvl w:ilvl="0" w:tplc="24F07A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E7B64"/>
    <w:multiLevelType w:val="hybridMultilevel"/>
    <w:tmpl w:val="E9920DD2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1661C"/>
    <w:multiLevelType w:val="hybridMultilevel"/>
    <w:tmpl w:val="19C022B8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36CFC"/>
    <w:multiLevelType w:val="hybridMultilevel"/>
    <w:tmpl w:val="7F5C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A22B8"/>
    <w:multiLevelType w:val="hybridMultilevel"/>
    <w:tmpl w:val="B7C22F6A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22793"/>
    <w:multiLevelType w:val="hybridMultilevel"/>
    <w:tmpl w:val="B44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579A6"/>
    <w:multiLevelType w:val="hybridMultilevel"/>
    <w:tmpl w:val="12965E46"/>
    <w:lvl w:ilvl="0" w:tplc="A56EE1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E4E84"/>
    <w:multiLevelType w:val="hybridMultilevel"/>
    <w:tmpl w:val="C582A642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882"/>
    <w:multiLevelType w:val="hybridMultilevel"/>
    <w:tmpl w:val="C334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43491">
    <w:abstractNumId w:val="8"/>
  </w:num>
  <w:num w:numId="2" w16cid:durableId="624775751">
    <w:abstractNumId w:val="6"/>
  </w:num>
  <w:num w:numId="3" w16cid:durableId="1364866155">
    <w:abstractNumId w:val="5"/>
  </w:num>
  <w:num w:numId="4" w16cid:durableId="530338353">
    <w:abstractNumId w:val="4"/>
  </w:num>
  <w:num w:numId="5" w16cid:durableId="1559584899">
    <w:abstractNumId w:val="7"/>
  </w:num>
  <w:num w:numId="6" w16cid:durableId="1312566271">
    <w:abstractNumId w:val="3"/>
  </w:num>
  <w:num w:numId="7" w16cid:durableId="637415245">
    <w:abstractNumId w:val="2"/>
  </w:num>
  <w:num w:numId="8" w16cid:durableId="1100368317">
    <w:abstractNumId w:val="1"/>
  </w:num>
  <w:num w:numId="9" w16cid:durableId="141705307">
    <w:abstractNumId w:val="0"/>
  </w:num>
  <w:num w:numId="10" w16cid:durableId="1683052210">
    <w:abstractNumId w:val="16"/>
  </w:num>
  <w:num w:numId="11" w16cid:durableId="1837917115">
    <w:abstractNumId w:val="26"/>
  </w:num>
  <w:num w:numId="12" w16cid:durableId="909928906">
    <w:abstractNumId w:val="19"/>
  </w:num>
  <w:num w:numId="13" w16cid:durableId="1753619971">
    <w:abstractNumId w:val="20"/>
  </w:num>
  <w:num w:numId="14" w16cid:durableId="1090395263">
    <w:abstractNumId w:val="28"/>
  </w:num>
  <w:num w:numId="15" w16cid:durableId="1359701410">
    <w:abstractNumId w:val="15"/>
  </w:num>
  <w:num w:numId="16" w16cid:durableId="358430869">
    <w:abstractNumId w:val="24"/>
  </w:num>
  <w:num w:numId="17" w16cid:durableId="1798982930">
    <w:abstractNumId w:val="27"/>
  </w:num>
  <w:num w:numId="18" w16cid:durableId="2064670015">
    <w:abstractNumId w:val="22"/>
  </w:num>
  <w:num w:numId="19" w16cid:durableId="1752777200">
    <w:abstractNumId w:val="17"/>
  </w:num>
  <w:num w:numId="20" w16cid:durableId="1423842681">
    <w:abstractNumId w:val="25"/>
  </w:num>
  <w:num w:numId="21" w16cid:durableId="750932202">
    <w:abstractNumId w:val="21"/>
  </w:num>
  <w:num w:numId="22" w16cid:durableId="993490593">
    <w:abstractNumId w:val="18"/>
  </w:num>
  <w:num w:numId="23" w16cid:durableId="230779152">
    <w:abstractNumId w:val="11"/>
  </w:num>
  <w:num w:numId="24" w16cid:durableId="758598261">
    <w:abstractNumId w:val="14"/>
  </w:num>
  <w:num w:numId="25" w16cid:durableId="881942014">
    <w:abstractNumId w:val="10"/>
  </w:num>
  <w:num w:numId="26" w16cid:durableId="1821843904">
    <w:abstractNumId w:val="9"/>
  </w:num>
  <w:num w:numId="27" w16cid:durableId="404884425">
    <w:abstractNumId w:val="12"/>
  </w:num>
  <w:num w:numId="28" w16cid:durableId="1789617751">
    <w:abstractNumId w:val="23"/>
  </w:num>
  <w:num w:numId="29" w16cid:durableId="1237858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217"/>
    <w:rsid w:val="0015074B"/>
    <w:rsid w:val="00172FB0"/>
    <w:rsid w:val="0029639D"/>
    <w:rsid w:val="00326F90"/>
    <w:rsid w:val="003A2545"/>
    <w:rsid w:val="003C2E52"/>
    <w:rsid w:val="0056334B"/>
    <w:rsid w:val="009C2E14"/>
    <w:rsid w:val="00AA1D8D"/>
    <w:rsid w:val="00B47730"/>
    <w:rsid w:val="00CB0664"/>
    <w:rsid w:val="00D274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E6041"/>
  <w14:defaultImageDpi w14:val="300"/>
  <w15:docId w15:val="{1CF0EDBB-21B3-BA43-ADDE-48036540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27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girimana-olivier-700ba21ba/" TargetMode="External"/><Relationship Id="rId3" Type="http://schemas.openxmlformats.org/officeDocument/2006/relationships/styles" Target="styles.xml"/><Relationship Id="rId7" Type="http://schemas.openxmlformats.org/officeDocument/2006/relationships/hyperlink" Target="https://bigirimanaolivier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yotero26@gma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6</cp:revision>
  <dcterms:created xsi:type="dcterms:W3CDTF">2013-12-23T23:15:00Z</dcterms:created>
  <dcterms:modified xsi:type="dcterms:W3CDTF">2025-08-12T17:35:00Z</dcterms:modified>
  <cp:category/>
</cp:coreProperties>
</file>